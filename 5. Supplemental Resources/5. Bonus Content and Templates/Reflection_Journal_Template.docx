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Reflection Journal Template</w:t>
      </w:r>
    </w:p>
    <w:p>
      <w:r>
        <w:t>Use this journal template to reflect daily or weekly throughout your 30-day learning journey. The prompts are designed to support metacognition, growth tracking, and long-term retention.</w:t>
      </w:r>
    </w:p>
    <w:p>
      <w:pPr>
        <w:pStyle w:val="Heading1"/>
      </w:pPr>
      <w:r>
        <w:t>Date</w:t>
      </w:r>
    </w:p>
    <w:p>
      <w:r>
        <w:t>_______________________</w:t>
      </w:r>
    </w:p>
    <w:p>
      <w:r>
        <w:br/>
        <w:br/>
      </w:r>
    </w:p>
    <w:p>
      <w:pPr>
        <w:pStyle w:val="Heading1"/>
      </w:pPr>
      <w:r>
        <w:t>Learning Summary</w:t>
      </w:r>
    </w:p>
    <w:p>
      <w:r>
        <w:t>What did you learn today or this week? Summarize key takeaways.</w:t>
      </w:r>
    </w:p>
    <w:p>
      <w:r>
        <w:br/>
        <w:br/>
      </w:r>
    </w:p>
    <w:p>
      <w:pPr>
        <w:pStyle w:val="Heading1"/>
      </w:pPr>
      <w:r>
        <w:t>Challenges Encountered</w:t>
      </w:r>
    </w:p>
    <w:p>
      <w:r>
        <w:t>What obstacles did you face, and how did you respond?</w:t>
      </w:r>
    </w:p>
    <w:p>
      <w:r>
        <w:br/>
        <w:br/>
      </w:r>
    </w:p>
    <w:p>
      <w:pPr>
        <w:pStyle w:val="Heading1"/>
      </w:pPr>
      <w:r>
        <w:t>Wins &amp; Progress</w:t>
      </w:r>
    </w:p>
    <w:p>
      <w:r>
        <w:t>What milestones or small wins can you celebrate?</w:t>
      </w:r>
    </w:p>
    <w:p>
      <w:r>
        <w:br/>
        <w:br/>
      </w:r>
    </w:p>
    <w:p>
      <w:pPr>
        <w:pStyle w:val="Heading1"/>
      </w:pPr>
      <w:r>
        <w:t>Mindset &amp; Motivation</w:t>
      </w:r>
    </w:p>
    <w:p>
      <w:r>
        <w:t>How are you feeling about your learning progress? What is motivating you?</w:t>
      </w:r>
    </w:p>
    <w:p>
      <w:r>
        <w:br/>
        <w:br/>
      </w:r>
    </w:p>
    <w:p>
      <w:pPr>
        <w:pStyle w:val="Heading1"/>
      </w:pPr>
      <w:r>
        <w:t>Next Steps</w:t>
      </w:r>
    </w:p>
    <w:p>
      <w:r>
        <w:t>What will you focus on next? Any changes you plan to make?</w:t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